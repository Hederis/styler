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_sec_halftitlepage"/>
      </w:pPr>
      <w:r>
        <w:t>h_sec_halftitlepage</w:t>
      </w:r>
    </w:p>
    <w:p>
      <w:pPr>
        <w:pStyle w:val="h_sec_titlepage"/>
      </w:pPr>
      <w:r>
        <w:t>h_sec_titlepage</w:t>
      </w:r>
    </w:p>
    <w:p>
      <w:pPr>
        <w:pStyle w:val="h_sec_copyright-page"/>
      </w:pPr>
      <w:r>
        <w:t>h_sec_copyright-page</w:t>
      </w:r>
    </w:p>
    <w:p>
      <w:pPr>
        <w:pStyle w:val="h_sec_dedication"/>
      </w:pPr>
      <w:r>
        <w:t>h_sec_dedication</w:t>
      </w:r>
    </w:p>
    <w:p>
      <w:pPr>
        <w:pStyle w:val="h_sec_epigraph"/>
      </w:pPr>
      <w:r>
        <w:t>h_sec_epigraph</w:t>
      </w:r>
    </w:p>
    <w:p>
      <w:pPr>
        <w:pStyle w:val="h_sec_foreword"/>
      </w:pPr>
      <w:r>
        <w:t>h_sec_foreword</w:t>
      </w:r>
    </w:p>
    <w:p>
      <w:pPr>
        <w:pStyle w:val="h_sec_preface"/>
      </w:pPr>
      <w:r>
        <w:t>h_sec_preface</w:t>
      </w:r>
    </w:p>
    <w:p>
      <w:pPr>
        <w:pStyle w:val="h_sec_toc"/>
      </w:pPr>
      <w:r>
        <w:t>h_sec_toc</w:t>
      </w:r>
    </w:p>
    <w:p>
      <w:pPr>
        <w:pStyle w:val="h_sec_introduction"/>
      </w:pPr>
      <w:r>
        <w:t>h_sec_introduction</w:t>
      </w:r>
    </w:p>
    <w:p>
      <w:pPr>
        <w:pStyle w:val="h_sec_part"/>
      </w:pPr>
      <w:r>
        <w:t>h_sec_part</w:t>
      </w:r>
    </w:p>
    <w:p>
      <w:pPr>
        <w:pStyle w:val="h_sec_interlude"/>
      </w:pPr>
      <w:r>
        <w:t>h_sec_interlude</w:t>
      </w:r>
    </w:p>
    <w:p>
      <w:pPr>
        <w:pStyle w:val="h_sec_chapter"/>
      </w:pPr>
      <w:r>
        <w:t>h_sec_chapter</w:t>
      </w:r>
    </w:p>
    <w:p>
      <w:pPr>
        <w:pStyle w:val="h_sec_appendix"/>
      </w:pPr>
      <w:r>
        <w:t>h_sec_appendix</w:t>
      </w:r>
    </w:p>
    <w:p>
      <w:pPr>
        <w:pStyle w:val="h_sec_colophon"/>
      </w:pPr>
      <w:r>
        <w:t>h_sec_colophon</w:t>
      </w:r>
    </w:p>
    <w:p>
      <w:pPr>
        <w:pStyle w:val="h_sec_acknowledgments"/>
      </w:pPr>
      <w:r>
        <w:t>h_sec_acknowledgments</w:t>
      </w:r>
    </w:p>
    <w:p>
      <w:pPr>
        <w:pStyle w:val="h_sec_afterword"/>
      </w:pPr>
      <w:r>
        <w:t>h_sec_afterword</w:t>
      </w:r>
    </w:p>
    <w:p>
      <w:pPr>
        <w:pStyle w:val="h_sec_conclusion"/>
      </w:pPr>
      <w:r>
        <w:t>h_sec_conclusion</w:t>
      </w:r>
    </w:p>
    <w:p>
      <w:pPr>
        <w:pStyle w:val="h_sec_glossary"/>
      </w:pPr>
      <w:r>
        <w:t>h_sec_glossary</w:t>
      </w:r>
    </w:p>
    <w:p>
      <w:pPr>
        <w:pStyle w:val="h_sec_bibliography"/>
      </w:pPr>
      <w:r>
        <w:t>h_sec_bibliography</w:t>
      </w:r>
    </w:p>
    <w:p>
      <w:pPr>
        <w:pStyle w:val="h_sec_about-the-author"/>
      </w:pPr>
      <w:r>
        <w:t>h_sec_about-the-author</w:t>
      </w:r>
    </w:p>
    <w:p>
      <w:pPr>
        <w:pStyle w:val="h_sec_index"/>
      </w:pPr>
      <w:r>
        <w:t>h_sec_index</w:t>
      </w:r>
    </w:p>
    <w:p>
      <w:pPr>
        <w:pStyle w:val="h_wpr_fig_start"/>
      </w:pPr>
      <w:r>
        <w:t>h_wpr_fig_start</w:t>
      </w:r>
    </w:p>
    <w:p>
      <w:pPr>
        <w:pStyle w:val="h_wpr_fig_end"/>
      </w:pPr>
      <w:r>
        <w:t>h_wpr_fig_end</w:t>
      </w:r>
    </w:p>
    <w:p>
      <w:pPr>
        <w:pStyle w:val="h_wpr_table_start"/>
      </w:pPr>
      <w:r>
        <w:t>h_wpr_table_start</w:t>
      </w:r>
    </w:p>
    <w:p>
      <w:pPr>
        <w:pStyle w:val="h_wpr_table_end"/>
      </w:pPr>
      <w:r>
        <w:t>h_wpr_table_end</w:t>
      </w:r>
    </w:p>
    <w:p>
      <w:pPr>
        <w:pStyle w:val="h_wpr_box_a_start"/>
      </w:pPr>
      <w:r>
        <w:t>h_wpr_box_a_start</w:t>
      </w:r>
    </w:p>
    <w:p>
      <w:pPr>
        <w:pStyle w:val="h_wpr_box_a_end"/>
      </w:pPr>
      <w:r>
        <w:t>h_wpr_box_a_end</w:t>
      </w:r>
    </w:p>
    <w:p>
      <w:pPr>
        <w:pStyle w:val="h_wpr_box_b_start"/>
      </w:pPr>
      <w:r>
        <w:t>h_wpr_box_b_start</w:t>
      </w:r>
    </w:p>
    <w:p>
      <w:pPr>
        <w:pStyle w:val="h_wpr_box_b_end"/>
      </w:pPr>
      <w:r>
        <w:t>h_wpr_box_b_end</w:t>
      </w:r>
    </w:p>
    <w:p>
      <w:pPr>
        <w:pStyle w:val="h_wpr_box_c_start"/>
      </w:pPr>
      <w:r>
        <w:t>h_wpr_box_c_start</w:t>
      </w:r>
    </w:p>
    <w:p>
      <w:pPr>
        <w:pStyle w:val="h_wpr_box_c_end"/>
      </w:pPr>
      <w:r>
        <w:t>h_wpr_box_c_end</w:t>
      </w:r>
    </w:p>
    <w:p>
      <w:pPr>
        <w:pStyle w:val="h_wpr_bullet-list_a_start"/>
      </w:pPr>
      <w:r>
        <w:t>h_wpr_bullet-list_a_start</w:t>
      </w:r>
    </w:p>
    <w:p>
      <w:pPr>
        <w:pStyle w:val="h_wpr_bullet-list_a_end"/>
      </w:pPr>
      <w:r>
        <w:t>h_wpr_bullet-list_a_end</w:t>
      </w:r>
    </w:p>
    <w:p>
      <w:pPr>
        <w:pStyle w:val="h_wpr_bullet-list_b_start"/>
      </w:pPr>
      <w:r>
        <w:t>h_wpr_bullet-list_b_start</w:t>
      </w:r>
    </w:p>
    <w:p>
      <w:pPr>
        <w:pStyle w:val="h_wpr_bullet-list_b_end"/>
      </w:pPr>
      <w:r>
        <w:t>h_wpr_bullet-list_b_end</w:t>
      </w:r>
    </w:p>
    <w:p>
      <w:pPr>
        <w:pStyle w:val="h_wpr_bullet-list_c_start"/>
      </w:pPr>
      <w:r>
        <w:t>h_wpr_bullet-list_c_start</w:t>
      </w:r>
    </w:p>
    <w:p>
      <w:pPr>
        <w:pStyle w:val="h_wpr_bullet-list_c_end"/>
      </w:pPr>
      <w:r>
        <w:t>h_wpr_bullet-list_c_end</w:t>
      </w:r>
    </w:p>
    <w:p>
      <w:pPr>
        <w:pStyle w:val="h_wpr_ext_a_start"/>
      </w:pPr>
      <w:r>
        <w:t>h_wpr_ext_a_start</w:t>
      </w:r>
    </w:p>
    <w:p>
      <w:pPr>
        <w:pStyle w:val="h_wpr_ext_a_end"/>
      </w:pPr>
      <w:r>
        <w:t>h_wpr_ext_a_end</w:t>
      </w:r>
    </w:p>
    <w:p>
      <w:pPr>
        <w:pStyle w:val="h_wpr_ext_b_start"/>
      </w:pPr>
      <w:r>
        <w:t>h_wpr_ext_b_start</w:t>
      </w:r>
    </w:p>
    <w:p>
      <w:pPr>
        <w:pStyle w:val="h_wpr_ext_b_end"/>
      </w:pPr>
      <w:r>
        <w:t>h_wpr_ext_b_end</w:t>
      </w:r>
    </w:p>
    <w:p>
      <w:pPr>
        <w:pStyle w:val="h_wpr_ext_c_start"/>
      </w:pPr>
      <w:r>
        <w:t>h_wpr_ext_c_start</w:t>
      </w:r>
    </w:p>
    <w:p>
      <w:pPr>
        <w:pStyle w:val="h_wpr_ext_c_end"/>
      </w:pPr>
      <w:r>
        <w:t>h_wpr_ext_c_end</w:t>
      </w:r>
    </w:p>
    <w:p>
      <w:pPr>
        <w:pStyle w:val="h_wpr_letter_a_start"/>
      </w:pPr>
      <w:r>
        <w:t>h_wpr_letter_a_start</w:t>
      </w:r>
    </w:p>
    <w:p>
      <w:pPr>
        <w:pStyle w:val="h_wpr_letter_a_end"/>
      </w:pPr>
      <w:r>
        <w:t>h_wpr_letter_a_end</w:t>
      </w:r>
    </w:p>
    <w:p>
      <w:pPr>
        <w:pStyle w:val="h_wpr_letter_b_start"/>
      </w:pPr>
      <w:r>
        <w:t>h_wpr_letter_b_start</w:t>
      </w:r>
    </w:p>
    <w:p>
      <w:pPr>
        <w:pStyle w:val="h_wpr_letter_b_end"/>
      </w:pPr>
      <w:r>
        <w:t>h_wpr_letter_b_end</w:t>
      </w:r>
    </w:p>
    <w:p>
      <w:pPr>
        <w:pStyle w:val="h_wpr_letter_c_start"/>
      </w:pPr>
      <w:r>
        <w:t>h_wpr_letter_c_start</w:t>
      </w:r>
    </w:p>
    <w:p>
      <w:pPr>
        <w:pStyle w:val="h_wpr_letter_c_end"/>
      </w:pPr>
      <w:r>
        <w:t>h_wpr_letter_c_end</w:t>
      </w:r>
    </w:p>
    <w:p>
      <w:pPr>
        <w:pStyle w:val="h_wpr_num-list_a_start"/>
      </w:pPr>
      <w:r>
        <w:t>h_wpr_num-list_a_start</w:t>
      </w:r>
    </w:p>
    <w:p>
      <w:pPr>
        <w:pStyle w:val="h_wpr_num-list_a_end"/>
      </w:pPr>
      <w:r>
        <w:t>h_wpr_num-list_a_end</w:t>
      </w:r>
    </w:p>
    <w:p>
      <w:pPr>
        <w:pStyle w:val="h_wpr_num-list_b_start"/>
      </w:pPr>
      <w:r>
        <w:t>h_wpr_num-list_b_start</w:t>
      </w:r>
    </w:p>
    <w:p>
      <w:pPr>
        <w:pStyle w:val="h_wpr_num-list_b_end"/>
      </w:pPr>
      <w:r>
        <w:t>h_wpr_num-list_b_end</w:t>
      </w:r>
    </w:p>
    <w:p>
      <w:pPr>
        <w:pStyle w:val="h_wpr_num-list_c_start"/>
      </w:pPr>
      <w:r>
        <w:t>h_wpr_num-list_c_start</w:t>
      </w:r>
    </w:p>
    <w:p>
      <w:pPr>
        <w:pStyle w:val="h_wpr_num-list_c_end"/>
      </w:pPr>
      <w:r>
        <w:t>h_wpr_num-list_c_end</w:t>
      </w:r>
    </w:p>
    <w:p>
      <w:pPr>
        <w:pStyle w:val="h_wpr_sect1_start"/>
      </w:pPr>
      <w:r>
        <w:t>h_wpr_sect1_start</w:t>
      </w:r>
    </w:p>
    <w:p>
      <w:pPr>
        <w:pStyle w:val="h_wpr_sect1_end"/>
      </w:pPr>
      <w:r>
        <w:t>h_wpr_sect1_end</w:t>
      </w:r>
    </w:p>
    <w:p>
      <w:pPr>
        <w:pStyle w:val="h_wpr_sect2_start"/>
      </w:pPr>
      <w:r>
        <w:t>h_wpr_sect2_start</w:t>
      </w:r>
    </w:p>
    <w:p>
      <w:pPr>
        <w:pStyle w:val="h_wpr_sect2_end"/>
      </w:pPr>
      <w:r>
        <w:t>h_wpr_sect2_end</w:t>
      </w:r>
    </w:p>
    <w:p>
      <w:pPr>
        <w:pStyle w:val="h_wpr_sect3_start"/>
      </w:pPr>
      <w:r>
        <w:t>h_wpr_sect3_start</w:t>
      </w:r>
    </w:p>
    <w:p>
      <w:pPr>
        <w:pStyle w:val="h_wpr_sect3_end"/>
      </w:pPr>
      <w:r>
        <w:t>h_wpr_sect3_end</w:t>
      </w:r>
    </w:p>
    <w:p>
      <w:pPr>
        <w:pStyle w:val="h_wpr_sect4_start"/>
      </w:pPr>
      <w:r>
        <w:t>h_wpr_sect4_start</w:t>
      </w:r>
    </w:p>
    <w:p>
      <w:pPr>
        <w:pStyle w:val="h_wpr_sect4_end"/>
      </w:pPr>
      <w:r>
        <w:t>h_wpr_sect4_end</w:t>
      </w:r>
    </w:p>
    <w:p>
      <w:pPr>
        <w:pStyle w:val="h_wpr_sect5_start"/>
      </w:pPr>
      <w:r>
        <w:t>h_wpr_sect5_start</w:t>
      </w:r>
    </w:p>
    <w:p>
      <w:pPr>
        <w:pStyle w:val="h_wpr_sect5_end"/>
      </w:pPr>
      <w:r>
        <w:t>h_wpr_sect5_end</w:t>
      </w:r>
    </w:p>
    <w:p>
      <w:pPr>
        <w:pStyle w:val="h_wpr_sidebar_a_start"/>
      </w:pPr>
      <w:r>
        <w:t>h_wpr_sidebar_a_start</w:t>
      </w:r>
    </w:p>
    <w:p>
      <w:pPr>
        <w:pStyle w:val="h_wpr_sidebar_a_end"/>
      </w:pPr>
      <w:r>
        <w:t>h_wpr_sidebar_a_end</w:t>
      </w:r>
    </w:p>
    <w:p>
      <w:pPr>
        <w:pStyle w:val="h_wpr_sidebar_b_start"/>
      </w:pPr>
      <w:r>
        <w:t>h_wpr_sidebar_b_start</w:t>
      </w:r>
    </w:p>
    <w:p>
      <w:pPr>
        <w:pStyle w:val="h_wpr_sidebar_b_end"/>
      </w:pPr>
      <w:r>
        <w:t>h_wpr_sidebar_b_end</w:t>
      </w:r>
    </w:p>
    <w:p>
      <w:pPr>
        <w:pStyle w:val="h_wpr_sidebar_c_start"/>
      </w:pPr>
      <w:r>
        <w:t>h_wpr_sidebar_c_start</w:t>
      </w:r>
    </w:p>
    <w:p>
      <w:pPr>
        <w:pStyle w:val="h_wpr_sidebar_c_end"/>
      </w:pPr>
      <w:r>
        <w:t>h_wpr_sidebar_c_end</w:t>
      </w:r>
    </w:p>
    <w:p>
      <w:pPr>
        <w:pStyle w:val="h_wpr_unnum-list_a_start"/>
      </w:pPr>
      <w:r>
        <w:t>h_wpr_unnum-list_a_start</w:t>
      </w:r>
    </w:p>
    <w:p>
      <w:pPr>
        <w:pStyle w:val="h_wpr_unnum-list_a_end"/>
      </w:pPr>
      <w:r>
        <w:t>h_wpr_unnum-list_a_end</w:t>
      </w:r>
    </w:p>
    <w:p>
      <w:pPr>
        <w:pStyle w:val="h_wpr_unnum-list_b_start"/>
      </w:pPr>
      <w:r>
        <w:t>h_wpr_unnum-list_b_start</w:t>
      </w:r>
    </w:p>
    <w:p>
      <w:pPr>
        <w:pStyle w:val="h_wpr_unnum-list_b_end"/>
      </w:pPr>
      <w:r>
        <w:t>h_wpr_unnum-list_b_end</w:t>
      </w:r>
    </w:p>
    <w:p>
      <w:pPr>
        <w:pStyle w:val="h_wpr_unnum-list_c_start"/>
      </w:pPr>
      <w:r>
        <w:t>h_wpr_unnum-list_c_start</w:t>
      </w:r>
    </w:p>
    <w:p>
      <w:pPr>
        <w:pStyle w:val="h_wpr_unnum-list_c_end"/>
      </w:pPr>
      <w:r>
        <w:t>h_wpr_unnum-list_c_end</w:t>
      </w:r>
    </w:p>
    <w:p>
      <w:pPr>
        <w:pStyle w:val="h_blk_title"/>
      </w:pPr>
      <w:r>
        <w:t>h_blk_title</w:t>
      </w:r>
    </w:p>
    <w:p>
      <w:pPr>
        <w:pStyle w:val="h_blk_number"/>
      </w:pPr>
      <w:r>
        <w:t>h_blk_number</w:t>
      </w:r>
    </w:p>
    <w:p>
      <w:pPr>
        <w:pStyle w:val="h_blk_h1"/>
      </w:pPr>
      <w:r>
        <w:t>h_blk_h1</w:t>
      </w:r>
    </w:p>
    <w:p>
      <w:pPr>
        <w:pStyle w:val="h_blk_h2"/>
      </w:pPr>
      <w:r>
        <w:t>h_blk_h2</w:t>
      </w:r>
    </w:p>
    <w:p>
      <w:pPr>
        <w:pStyle w:val="h_blk_h3"/>
      </w:pPr>
      <w:r>
        <w:t>h_blk_h3</w:t>
      </w:r>
    </w:p>
    <w:p>
      <w:pPr>
        <w:pStyle w:val="h_blk_h4"/>
      </w:pPr>
      <w:r>
        <w:t>h_blk_h4</w:t>
      </w:r>
    </w:p>
    <w:p>
      <w:pPr>
        <w:pStyle w:val="h_blk_h5"/>
      </w:pPr>
      <w:r>
        <w:t>h_blk_h5</w:t>
      </w:r>
    </w:p>
    <w:p>
      <w:pPr>
        <w:pStyle w:val="h_blk_p_a"/>
      </w:pPr>
      <w:r>
        <w:t>h_blk_p_a</w:t>
      </w:r>
    </w:p>
    <w:p>
      <w:pPr>
        <w:pStyle w:val="h_blk_p_b"/>
      </w:pPr>
      <w:r>
        <w:t>h_blk_p_b</w:t>
      </w:r>
    </w:p>
    <w:p>
      <w:pPr>
        <w:pStyle w:val="h_blk_p_c"/>
      </w:pPr>
      <w:r>
        <w:t>h_blk_p_c</w:t>
      </w:r>
    </w:p>
    <w:p>
      <w:pPr>
        <w:pStyle w:val="h_blk_p-cont_a"/>
      </w:pPr>
      <w:r>
        <w:t>h_blk_p-cont_a</w:t>
      </w:r>
    </w:p>
    <w:p>
      <w:pPr>
        <w:pStyle w:val="h_blk_p-cont_b"/>
      </w:pPr>
      <w:r>
        <w:t>h_blk_p-cont_b</w:t>
      </w:r>
    </w:p>
    <w:p>
      <w:pPr>
        <w:pStyle w:val="h_blk_p-cont_c"/>
      </w:pPr>
      <w:r>
        <w:t>h_blk_p-cont_c</w:t>
      </w:r>
    </w:p>
    <w:p>
      <w:pPr>
        <w:pStyle w:val="h_blk_v_a"/>
      </w:pPr>
      <w:r>
        <w:t>h_blk_v_a</w:t>
      </w:r>
    </w:p>
    <w:p>
      <w:pPr>
        <w:pStyle w:val="h_blk_v_b"/>
      </w:pPr>
      <w:r>
        <w:t>h_blk_v_b</w:t>
      </w:r>
    </w:p>
    <w:p>
      <w:pPr>
        <w:pStyle w:val="h_blk_v_c"/>
      </w:pPr>
      <w:r>
        <w:t>h_blk_v_c</w:t>
      </w:r>
    </w:p>
    <w:p>
      <w:pPr>
        <w:pStyle w:val="h_blk_au"/>
      </w:pPr>
      <w:r>
        <w:t>h_blk_au</w:t>
      </w:r>
    </w:p>
    <w:p>
      <w:pPr>
        <w:pStyle w:val="h_blk_subtitle"/>
      </w:pPr>
      <w:r>
        <w:t>h_blk_subtitle</w:t>
      </w:r>
    </w:p>
    <w:p>
      <w:pPr>
        <w:pStyle w:val="h_blk_epi"/>
      </w:pPr>
      <w:r>
        <w:t xml:space="preserve">h_blk_epi </w:t>
      </w:r>
    </w:p>
    <w:p>
      <w:pPr>
        <w:pStyle w:val="h_blk_source"/>
      </w:pPr>
      <w:r>
        <w:t>h_blk_source</w:t>
      </w:r>
    </w:p>
    <w:p>
      <w:pPr>
        <w:pStyle w:val="h_blk_dateline"/>
      </w:pPr>
      <w:r>
        <w:t>h_blk_dateline</w:t>
      </w:r>
    </w:p>
    <w:p>
      <w:pPr>
        <w:pStyle w:val="h_blk_salutation"/>
      </w:pPr>
      <w:r>
        <w:t>h_blk_salutation</w:t>
      </w:r>
    </w:p>
    <w:p>
      <w:pPr>
        <w:pStyle w:val="h_blk_location"/>
      </w:pPr>
      <w:r>
        <w:t>h_blk_location</w:t>
      </w:r>
    </w:p>
    <w:p>
      <w:pPr>
        <w:pStyle w:val="h_blk_sig"/>
      </w:pPr>
      <w:r>
        <w:t>h_blk_sig</w:t>
      </w:r>
    </w:p>
    <w:p>
      <w:pPr>
        <w:pStyle w:val="h_blk_code"/>
      </w:pPr>
      <w:r>
        <w:t>h_blk_code</w:t>
      </w:r>
    </w:p>
    <w:p>
      <w:pPr>
        <w:pStyle w:val="h_blk_note_a"/>
      </w:pPr>
      <w:r>
        <w:t>h_blk_note_a</w:t>
      </w:r>
    </w:p>
    <w:p>
      <w:pPr>
        <w:pStyle w:val="h_blk_note_b"/>
      </w:pPr>
      <w:r>
        <w:t>h_blk_note_b</w:t>
      </w:r>
    </w:p>
    <w:p>
      <w:pPr>
        <w:pStyle w:val="h_blk_note_c"/>
      </w:pPr>
      <w:r>
        <w:t>h_blk_note_c</w:t>
      </w:r>
    </w:p>
    <w:p>
      <w:pPr>
        <w:pStyle w:val="h_blk_endnote"/>
      </w:pPr>
      <w:r>
        <w:t>h_blk_endnote</w:t>
      </w:r>
    </w:p>
    <w:p>
      <w:pPr>
        <w:pStyle w:val="h_blk_footnote"/>
      </w:pPr>
      <w:r>
        <w:t>h_blk_footnote</w:t>
      </w:r>
    </w:p>
    <w:p>
      <w:pPr>
        <w:pStyle w:val="h_blk_li1"/>
      </w:pPr>
      <w:r>
        <w:t>h_blk_li1</w:t>
      </w:r>
    </w:p>
    <w:p>
      <w:pPr>
        <w:pStyle w:val="h_blk_li2"/>
      </w:pPr>
      <w:r>
        <w:t>h_blk_li2</w:t>
      </w:r>
    </w:p>
    <w:p>
      <w:pPr>
        <w:pStyle w:val="h_blk_li3"/>
      </w:pPr>
      <w:r>
        <w:t>h_blk_li3</w:t>
      </w:r>
    </w:p>
    <w:p>
      <w:pPr>
        <w:pStyle w:val="h_blk_li4"/>
      </w:pPr>
      <w:r>
        <w:t>h_blk_li4</w:t>
      </w:r>
    </w:p>
    <w:p>
      <w:pPr>
        <w:pStyle w:val="h_blk_li5"/>
      </w:pPr>
      <w:r>
        <w:t>h_blk_li5</w:t>
      </w:r>
    </w:p>
    <w:p>
      <w:pPr>
        <w:pStyle w:val="h_blk_li-cont1"/>
      </w:pPr>
      <w:r>
        <w:t>h_blk_li-cont1</w:t>
      </w:r>
    </w:p>
    <w:p>
      <w:pPr>
        <w:pStyle w:val="h_blk_li-cont2"/>
      </w:pPr>
      <w:r>
        <w:t>h_blk_li-cont2</w:t>
      </w:r>
    </w:p>
    <w:p>
      <w:pPr>
        <w:pStyle w:val="h_blk_li-cont3"/>
      </w:pPr>
      <w:r>
        <w:t>h_blk_li-cont3</w:t>
      </w:r>
    </w:p>
    <w:p>
      <w:pPr>
        <w:pStyle w:val="h_blk_li-cont4"/>
      </w:pPr>
      <w:r>
        <w:t>h_blk_li-cont4</w:t>
      </w:r>
    </w:p>
    <w:p>
      <w:pPr>
        <w:pStyle w:val="h_blk_li-cont5"/>
      </w:pPr>
      <w:r>
        <w:t>h_blk_li-cont5</w:t>
      </w:r>
    </w:p>
    <w:p>
      <w:pPr>
        <w:pStyle w:val="h_blk_img"/>
      </w:pPr>
      <w:r>
        <w:t>h_blk_img</w:t>
      </w:r>
    </w:p>
    <w:p>
      <w:pPr>
        <w:pStyle w:val="h_blk_caption"/>
      </w:pPr>
      <w:r>
        <w:t>h_blk_caption</w:t>
      </w:r>
    </w:p>
    <w:p>
      <w:pPr>
        <w:pStyle w:val="h_blk_dialogue"/>
      </w:pPr>
      <w:r>
        <w:t>h_blk_dialogue</w:t>
      </w:r>
    </w:p>
    <w:p>
      <w:pPr>
        <w:pStyle w:val="h_blk_speaker_a"/>
      </w:pPr>
      <w:r>
        <w:t>h_blk_speaker_a</w:t>
      </w:r>
    </w:p>
    <w:p>
      <w:pPr>
        <w:pStyle w:val="h_blk_speaker_b"/>
      </w:pPr>
      <w:r>
        <w:t>h_blk_speaker_b</w:t>
      </w:r>
    </w:p>
    <w:p>
      <w:pPr>
        <w:pStyle w:val="h_blk_speaker_c"/>
      </w:pPr>
      <w:r>
        <w:t>h_blk_speaker_c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_sec_halftitlepage">
    <w:name w:val="h_sec_halftitlepage"/>
  </w:style>
  <w:style w:type="paragraph" w:customStyle="1" w:styleId="h_sec_titlepage">
    <w:name w:val="h_sec_titlepage"/>
  </w:style>
  <w:style w:type="paragraph" w:customStyle="1" w:styleId="h_sec_copyright-page">
    <w:name w:val="h_sec_copyright-page"/>
  </w:style>
  <w:style w:type="paragraph" w:customStyle="1" w:styleId="h_sec_dedication">
    <w:name w:val="h_sec_dedication"/>
  </w:style>
  <w:style w:type="paragraph" w:customStyle="1" w:styleId="h_sec_epigraph">
    <w:name w:val="h_sec_epigraph"/>
  </w:style>
  <w:style w:type="paragraph" w:customStyle="1" w:styleId="h_sec_foreword">
    <w:name w:val="h_sec_foreword"/>
  </w:style>
  <w:style w:type="paragraph" w:customStyle="1" w:styleId="h_sec_preface">
    <w:name w:val="h_sec_preface"/>
  </w:style>
  <w:style w:type="paragraph" w:customStyle="1" w:styleId="h_sec_toc">
    <w:name w:val="h_sec_toc"/>
  </w:style>
  <w:style w:type="paragraph" w:customStyle="1" w:styleId="h_sec_introduction">
    <w:name w:val="h_sec_introduction"/>
  </w:style>
  <w:style w:type="paragraph" w:customStyle="1" w:styleId="h_sec_part">
    <w:name w:val="h_sec_part"/>
  </w:style>
  <w:style w:type="paragraph" w:customStyle="1" w:styleId="h_sec_interlude">
    <w:name w:val="h_sec_interlude"/>
  </w:style>
  <w:style w:type="paragraph" w:customStyle="1" w:styleId="h_sec_chapter">
    <w:name w:val="h_sec_chapter"/>
  </w:style>
  <w:style w:type="paragraph" w:customStyle="1" w:styleId="h_sec_appendix">
    <w:name w:val="h_sec_appendix"/>
  </w:style>
  <w:style w:type="paragraph" w:customStyle="1" w:styleId="h_sec_colophon">
    <w:name w:val="h_sec_colophon"/>
  </w:style>
  <w:style w:type="paragraph" w:customStyle="1" w:styleId="h_sec_acknowledgments">
    <w:name w:val="h_sec_acknowledgments"/>
  </w:style>
  <w:style w:type="paragraph" w:customStyle="1" w:styleId="h_sec_afterword">
    <w:name w:val="h_sec_afterword"/>
  </w:style>
  <w:style w:type="paragraph" w:customStyle="1" w:styleId="h_sec_conclusion">
    <w:name w:val="h_sec_conclusion"/>
  </w:style>
  <w:style w:type="paragraph" w:customStyle="1" w:styleId="h_sec_glossary">
    <w:name w:val="h_sec_glossary"/>
  </w:style>
  <w:style w:type="paragraph" w:customStyle="1" w:styleId="h_sec_bibliography">
    <w:name w:val="h_sec_bibliography"/>
  </w:style>
  <w:style w:type="paragraph" w:customStyle="1" w:styleId="h_sec_about-the-author">
    <w:name w:val="h_sec_about-the-author"/>
  </w:style>
  <w:style w:type="paragraph" w:customStyle="1" w:styleId="h_sec_index">
    <w:name w:val="h_sec_index"/>
  </w:style>
  <w:style w:type="paragraph" w:customStyle="1" w:styleId="h_wpr_fig_start">
    <w:name w:val="h_wpr_fig_start"/>
  </w:style>
  <w:style w:type="paragraph" w:customStyle="1" w:styleId="h_wpr_fig_end">
    <w:name w:val="h_wpr_fig_end"/>
  </w:style>
  <w:style w:type="paragraph" w:customStyle="1" w:styleId="h_wpr_table_start">
    <w:name w:val="h_wpr_table_start"/>
  </w:style>
  <w:style w:type="paragraph" w:customStyle="1" w:styleId="h_wpr_table_end">
    <w:name w:val="h_wpr_table_end"/>
  </w:style>
  <w:style w:type="paragraph" w:customStyle="1" w:styleId="h_wpr_box_a_start">
    <w:name w:val="h_wpr_box_a_start"/>
  </w:style>
  <w:style w:type="paragraph" w:customStyle="1" w:styleId="h_wpr_box_a_end">
    <w:name w:val="h_wpr_box_a_end"/>
  </w:style>
  <w:style w:type="paragraph" w:customStyle="1" w:styleId="h_wpr_box_b_start">
    <w:name w:val="h_wpr_box_b_start"/>
  </w:style>
  <w:style w:type="paragraph" w:customStyle="1" w:styleId="h_wpr_box_b_end">
    <w:name w:val="h_wpr_box_b_end"/>
  </w:style>
  <w:style w:type="paragraph" w:customStyle="1" w:styleId="h_wpr_box_c_start">
    <w:name w:val="h_wpr_box_c_start"/>
  </w:style>
  <w:style w:type="paragraph" w:customStyle="1" w:styleId="h_wpr_box_c_end">
    <w:name w:val="h_wpr_box_c_end"/>
  </w:style>
  <w:style w:type="paragraph" w:customStyle="1" w:styleId="h_wpr_bullet-list_a_start">
    <w:name w:val="h_wpr_bullet-list_a_start"/>
  </w:style>
  <w:style w:type="paragraph" w:customStyle="1" w:styleId="h_wpr_bullet-list_a_end">
    <w:name w:val="h_wpr_bullet-list_a_end"/>
  </w:style>
  <w:style w:type="paragraph" w:customStyle="1" w:styleId="h_wpr_bullet-list_b_start">
    <w:name w:val="h_wpr_bullet-list_b_start"/>
  </w:style>
  <w:style w:type="paragraph" w:customStyle="1" w:styleId="h_wpr_bullet-list_b_end">
    <w:name w:val="h_wpr_bullet-list_b_end"/>
  </w:style>
  <w:style w:type="paragraph" w:customStyle="1" w:styleId="h_wpr_bullet-list_c_start">
    <w:name w:val="h_wpr_bullet-list_c_start"/>
  </w:style>
  <w:style w:type="paragraph" w:customStyle="1" w:styleId="h_wpr_bullet-list_c_end">
    <w:name w:val="h_wpr_bullet-list_c_end"/>
  </w:style>
  <w:style w:type="paragraph" w:customStyle="1" w:styleId="h_wpr_ext_a_start">
    <w:name w:val="h_wpr_ext_a_start"/>
  </w:style>
  <w:style w:type="paragraph" w:customStyle="1" w:styleId="h_wpr_ext_a_end">
    <w:name w:val="h_wpr_ext_a_end"/>
  </w:style>
  <w:style w:type="paragraph" w:customStyle="1" w:styleId="h_wpr_ext_b_start">
    <w:name w:val="h_wpr_ext_b_start"/>
  </w:style>
  <w:style w:type="paragraph" w:customStyle="1" w:styleId="h_wpr_ext_b_end">
    <w:name w:val="h_wpr_ext_b_end"/>
  </w:style>
  <w:style w:type="paragraph" w:customStyle="1" w:styleId="h_wpr_ext_c_start">
    <w:name w:val="h_wpr_ext_c_start"/>
  </w:style>
  <w:style w:type="paragraph" w:customStyle="1" w:styleId="h_wpr_ext_c_end">
    <w:name w:val="h_wpr_ext_c_end"/>
  </w:style>
  <w:style w:type="paragraph" w:customStyle="1" w:styleId="h_wpr_letter_a_start">
    <w:name w:val="h_wpr_letter_a_start"/>
  </w:style>
  <w:style w:type="paragraph" w:customStyle="1" w:styleId="h_wpr_letter_a_end">
    <w:name w:val="h_wpr_letter_a_end"/>
  </w:style>
  <w:style w:type="paragraph" w:customStyle="1" w:styleId="h_wpr_letter_b_start">
    <w:name w:val="h_wpr_letter_b_start"/>
  </w:style>
  <w:style w:type="paragraph" w:customStyle="1" w:styleId="h_wpr_letter_b_end">
    <w:name w:val="h_wpr_letter_b_end"/>
  </w:style>
  <w:style w:type="paragraph" w:customStyle="1" w:styleId="h_wpr_letter_c_start">
    <w:name w:val="h_wpr_letter_c_start"/>
  </w:style>
  <w:style w:type="paragraph" w:customStyle="1" w:styleId="h_wpr_letter_c_end">
    <w:name w:val="h_wpr_letter_c_end"/>
  </w:style>
  <w:style w:type="paragraph" w:customStyle="1" w:styleId="h_wpr_num-list_a_start">
    <w:name w:val="h_wpr_num-list_a_start"/>
  </w:style>
  <w:style w:type="paragraph" w:customStyle="1" w:styleId="h_wpr_num-list_a_end">
    <w:name w:val="h_wpr_num-list_a_end"/>
  </w:style>
  <w:style w:type="paragraph" w:customStyle="1" w:styleId="h_wpr_num-list_b_start">
    <w:name w:val="h_wpr_num-list_b_start"/>
  </w:style>
  <w:style w:type="paragraph" w:customStyle="1" w:styleId="h_wpr_num-list_b_end">
    <w:name w:val="h_wpr_num-list_b_end"/>
  </w:style>
  <w:style w:type="paragraph" w:customStyle="1" w:styleId="h_wpr_num-list_c_start">
    <w:name w:val="h_wpr_num-list_c_start"/>
  </w:style>
  <w:style w:type="paragraph" w:customStyle="1" w:styleId="h_wpr_num-list_c_end">
    <w:name w:val="h_wpr_num-list_c_end"/>
  </w:style>
  <w:style w:type="paragraph" w:customStyle="1" w:styleId="h_wpr_sect1_start">
    <w:name w:val="h_wpr_sect1_start"/>
  </w:style>
  <w:style w:type="paragraph" w:customStyle="1" w:styleId="h_wpr_sect1_end">
    <w:name w:val="h_wpr_sect1_end"/>
  </w:style>
  <w:style w:type="paragraph" w:customStyle="1" w:styleId="h_wpr_sect2_start">
    <w:name w:val="h_wpr_sect2_start"/>
  </w:style>
  <w:style w:type="paragraph" w:customStyle="1" w:styleId="h_wpr_sect2_end">
    <w:name w:val="h_wpr_sect2_end"/>
  </w:style>
  <w:style w:type="paragraph" w:customStyle="1" w:styleId="h_wpr_sect3_start">
    <w:name w:val="h_wpr_sect3_start"/>
  </w:style>
  <w:style w:type="paragraph" w:customStyle="1" w:styleId="h_wpr_sect3_end">
    <w:name w:val="h_wpr_sect3_end"/>
  </w:style>
  <w:style w:type="paragraph" w:customStyle="1" w:styleId="h_wpr_sect4_start">
    <w:name w:val="h_wpr_sect4_start"/>
  </w:style>
  <w:style w:type="paragraph" w:customStyle="1" w:styleId="h_wpr_sect4_end">
    <w:name w:val="h_wpr_sect4_end"/>
  </w:style>
  <w:style w:type="paragraph" w:customStyle="1" w:styleId="h_wpr_sect5_start">
    <w:name w:val="h_wpr_sect5_start"/>
  </w:style>
  <w:style w:type="paragraph" w:customStyle="1" w:styleId="h_wpr_sect5_end">
    <w:name w:val="h_wpr_sect5_end"/>
  </w:style>
  <w:style w:type="paragraph" w:customStyle="1" w:styleId="h_wpr_sidebar_a_start">
    <w:name w:val="h_wpr_sidebar_a_start"/>
  </w:style>
  <w:style w:type="paragraph" w:customStyle="1" w:styleId="h_wpr_sidebar_a_end">
    <w:name w:val="h_wpr_sidebar_a_end"/>
  </w:style>
  <w:style w:type="paragraph" w:customStyle="1" w:styleId="h_wpr_sidebar_b_start">
    <w:name w:val="h_wpr_sidebar_b_start"/>
  </w:style>
  <w:style w:type="paragraph" w:customStyle="1" w:styleId="h_wpr_sidebar_b_end">
    <w:name w:val="h_wpr_sidebar_b_end"/>
  </w:style>
  <w:style w:type="paragraph" w:customStyle="1" w:styleId="h_wpr_sidebar_c_start">
    <w:name w:val="h_wpr_sidebar_c_start"/>
  </w:style>
  <w:style w:type="paragraph" w:customStyle="1" w:styleId="h_wpr_sidebar_c_end">
    <w:name w:val="h_wpr_sidebar_c_end"/>
  </w:style>
  <w:style w:type="paragraph" w:customStyle="1" w:styleId="h_wpr_unnum-list_a_start">
    <w:name w:val="h_wpr_unnum-list_a_start"/>
  </w:style>
  <w:style w:type="paragraph" w:customStyle="1" w:styleId="h_wpr_unnum-list_a_end">
    <w:name w:val="h_wpr_unnum-list_a_end"/>
  </w:style>
  <w:style w:type="paragraph" w:customStyle="1" w:styleId="h_wpr_unnum-list_b_start">
    <w:name w:val="h_wpr_unnum-list_b_start"/>
  </w:style>
  <w:style w:type="paragraph" w:customStyle="1" w:styleId="h_wpr_unnum-list_b_end">
    <w:name w:val="h_wpr_unnum-list_b_end"/>
  </w:style>
  <w:style w:type="paragraph" w:customStyle="1" w:styleId="h_wpr_unnum-list_c_start">
    <w:name w:val="h_wpr_unnum-list_c_start"/>
  </w:style>
  <w:style w:type="paragraph" w:customStyle="1" w:styleId="h_wpr_unnum-list_c_end">
    <w:name w:val="h_wpr_unnum-list_c_end"/>
  </w:style>
  <w:style w:type="paragraph" w:customStyle="1" w:styleId="h_blk_title">
    <w:name w:val="h_blk_title"/>
  </w:style>
  <w:style w:type="paragraph" w:customStyle="1" w:styleId="h_blk_number">
    <w:name w:val="h_blk_number"/>
  </w:style>
  <w:style w:type="paragraph" w:customStyle="1" w:styleId="h_blk_h1">
    <w:name w:val="h_blk_h1"/>
  </w:style>
  <w:style w:type="paragraph" w:customStyle="1" w:styleId="h_blk_h2">
    <w:name w:val="h_blk_h2"/>
  </w:style>
  <w:style w:type="paragraph" w:customStyle="1" w:styleId="h_blk_h3">
    <w:name w:val="h_blk_h3"/>
  </w:style>
  <w:style w:type="paragraph" w:customStyle="1" w:styleId="h_blk_h4">
    <w:name w:val="h_blk_h4"/>
  </w:style>
  <w:style w:type="paragraph" w:customStyle="1" w:styleId="h_blk_h5">
    <w:name w:val="h_blk_h5"/>
  </w:style>
  <w:style w:type="paragraph" w:customStyle="1" w:styleId="h_blk_p_a">
    <w:name w:val="h_blk_p_a"/>
  </w:style>
  <w:style w:type="paragraph" w:customStyle="1" w:styleId="h_blk_p_b">
    <w:name w:val="h_blk_p_b"/>
  </w:style>
  <w:style w:type="paragraph" w:customStyle="1" w:styleId="h_blk_p_c">
    <w:name w:val="h_blk_p_c"/>
  </w:style>
  <w:style w:type="paragraph" w:customStyle="1" w:styleId="h_blk_p-cont_a">
    <w:name w:val="h_blk_p-cont_a"/>
  </w:style>
  <w:style w:type="paragraph" w:customStyle="1" w:styleId="h_blk_p-cont_b">
    <w:name w:val="h_blk_p-cont_b"/>
  </w:style>
  <w:style w:type="paragraph" w:customStyle="1" w:styleId="h_blk_p-cont_c">
    <w:name w:val="h_blk_p-cont_c"/>
  </w:style>
  <w:style w:type="paragraph" w:customStyle="1" w:styleId="h_blk_v_a">
    <w:name w:val="h_blk_v_a"/>
  </w:style>
  <w:style w:type="paragraph" w:customStyle="1" w:styleId="h_blk_v_b">
    <w:name w:val="h_blk_v_b"/>
  </w:style>
  <w:style w:type="paragraph" w:customStyle="1" w:styleId="h_blk_v_c">
    <w:name w:val="h_blk_v_c"/>
  </w:style>
  <w:style w:type="paragraph" w:customStyle="1" w:styleId="h_blk_au">
    <w:name w:val="h_blk_au"/>
  </w:style>
  <w:style w:type="paragraph" w:customStyle="1" w:styleId="h_blk_subtitle">
    <w:name w:val="h_blk_subtitle"/>
  </w:style>
  <w:style w:type="paragraph" w:customStyle="1" w:styleId="h_blk_epi">
    <w:name w:val="h_blk_epi "/>
  </w:style>
  <w:style w:type="paragraph" w:customStyle="1" w:styleId="h_blk_source">
    <w:name w:val="h_blk_source"/>
  </w:style>
  <w:style w:type="paragraph" w:customStyle="1" w:styleId="h_blk_dateline">
    <w:name w:val="h_blk_dateline"/>
  </w:style>
  <w:style w:type="paragraph" w:customStyle="1" w:styleId="h_blk_salutation">
    <w:name w:val="h_blk_salutation"/>
  </w:style>
  <w:style w:type="paragraph" w:customStyle="1" w:styleId="h_blk_location">
    <w:name w:val="h_blk_location"/>
  </w:style>
  <w:style w:type="paragraph" w:customStyle="1" w:styleId="h_blk_sig">
    <w:name w:val="h_blk_sig"/>
  </w:style>
  <w:style w:type="paragraph" w:customStyle="1" w:styleId="h_blk_code">
    <w:name w:val="h_blk_code"/>
  </w:style>
  <w:style w:type="paragraph" w:customStyle="1" w:styleId="h_blk_note_a">
    <w:name w:val="h_blk_note_a"/>
  </w:style>
  <w:style w:type="paragraph" w:customStyle="1" w:styleId="h_blk_note_b">
    <w:name w:val="h_blk_note_b"/>
  </w:style>
  <w:style w:type="paragraph" w:customStyle="1" w:styleId="h_blk_note_c">
    <w:name w:val="h_blk_note_c"/>
  </w:style>
  <w:style w:type="paragraph" w:customStyle="1" w:styleId="h_blk_endnote">
    <w:name w:val="h_blk_endnote"/>
  </w:style>
  <w:style w:type="paragraph" w:customStyle="1" w:styleId="h_blk_footnote">
    <w:name w:val="h_blk_footnote"/>
  </w:style>
  <w:style w:type="paragraph" w:customStyle="1" w:styleId="h_blk_li1">
    <w:name w:val="h_blk_li1"/>
  </w:style>
  <w:style w:type="paragraph" w:customStyle="1" w:styleId="h_blk_li2">
    <w:name w:val="h_blk_li2"/>
  </w:style>
  <w:style w:type="paragraph" w:customStyle="1" w:styleId="h_blk_li3">
    <w:name w:val="h_blk_li3"/>
  </w:style>
  <w:style w:type="paragraph" w:customStyle="1" w:styleId="h_blk_li4">
    <w:name w:val="h_blk_li4"/>
  </w:style>
  <w:style w:type="paragraph" w:customStyle="1" w:styleId="h_blk_li5">
    <w:name w:val="h_blk_li5"/>
  </w:style>
  <w:style w:type="paragraph" w:customStyle="1" w:styleId="h_blk_li-cont1">
    <w:name w:val="h_blk_li-cont1"/>
  </w:style>
  <w:style w:type="paragraph" w:customStyle="1" w:styleId="h_blk_li-cont2">
    <w:name w:val="h_blk_li-cont2"/>
  </w:style>
  <w:style w:type="paragraph" w:customStyle="1" w:styleId="h_blk_li-cont3">
    <w:name w:val="h_blk_li-cont3"/>
  </w:style>
  <w:style w:type="paragraph" w:customStyle="1" w:styleId="h_blk_li-cont4">
    <w:name w:val="h_blk_li-cont4"/>
  </w:style>
  <w:style w:type="paragraph" w:customStyle="1" w:styleId="h_blk_li-cont5">
    <w:name w:val="h_blk_li-cont5"/>
  </w:style>
  <w:style w:type="paragraph" w:customStyle="1" w:styleId="h_blk_img">
    <w:name w:val="h_blk_img"/>
  </w:style>
  <w:style w:type="paragraph" w:customStyle="1" w:styleId="h_blk_caption">
    <w:name w:val="h_blk_caption"/>
  </w:style>
  <w:style w:type="paragraph" w:customStyle="1" w:styleId="h_blk_dialogue">
    <w:name w:val="h_blk_dialogue"/>
  </w:style>
  <w:style w:type="paragraph" w:customStyle="1" w:styleId="h_blk_speaker_a">
    <w:name w:val="h_blk_speaker_a"/>
  </w:style>
  <w:style w:type="paragraph" w:customStyle="1" w:styleId="h_blk_speaker_b">
    <w:name w:val="h_blk_speaker_b"/>
  </w:style>
  <w:style w:type="paragraph" w:customStyle="1" w:styleId="h_blk_speaker_c">
    <w:name w:val="h_blk_speaker_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